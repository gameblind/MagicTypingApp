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哈利波特打字冒险单机软件PRD文档</w:t>
      </w:r>
    </w:p>
    <w:p>
      <w:pPr>
        <w:pStyle w:val="Heading2"/>
      </w:pPr>
      <w:r>
        <w:t>1. 项目概述</w:t>
      </w:r>
    </w:p>
    <w:p>
      <w:r>
        <w:t>本软件是一款专为哈利波特迷设计的单机打字练习工具，目标用户为没有电脑经验的初学者，通过融合哈利波特的场景、任务、核心人物和魔法咒语，提升用户的键盘打字能力，并增强趣味性。</w:t>
      </w:r>
    </w:p>
    <w:p>
      <w:pPr>
        <w:pStyle w:val="Heading2"/>
      </w:pPr>
      <w:r>
        <w:t>2. 产品功能需求</w:t>
      </w:r>
    </w:p>
    <w:p>
      <w:pPr>
        <w:pStyle w:val="Heading3"/>
      </w:pPr>
      <w:r>
        <w:t>2.1 核心功能</w:t>
      </w:r>
    </w:p>
    <w:p>
      <w:r>
        <w:t>2.1.1 用户角色系统</w:t>
      </w:r>
    </w:p>
    <w:p>
      <w:r>
        <w:t>- 用户角色创建：用户初始化时输入姓名并选择形象。</w:t>
      </w:r>
    </w:p>
    <w:p>
      <w:r>
        <w:t>- 角色信息存储：角色信息和进度记录存储在本地 JSON 文件。</w:t>
      </w:r>
    </w:p>
    <w:p>
      <w:r>
        <w:t>- 角色参与情节：在完成任务时，用户角色会动态出现在场景动画中。</w:t>
      </w:r>
    </w:p>
    <w:p>
      <w:r>
        <w:t>2.1.2 练习模式</w:t>
      </w:r>
    </w:p>
    <w:p>
      <w:r>
        <w:t>- 基础练习：键盘认知、咒语输入、组合键练习等。</w:t>
      </w:r>
    </w:p>
    <w:p>
      <w:r>
        <w:t>- 进阶练习：短语打字、段落练习等。</w:t>
      </w:r>
    </w:p>
    <w:p>
      <w:r>
        <w:t>- 关卡式任务：完成特定内容或达到速度、准确率要求。</w:t>
      </w:r>
    </w:p>
    <w:p>
      <w:r>
        <w:t>- 战斗模式：用户需通过快速输入内容完成魔法对战。</w:t>
      </w:r>
    </w:p>
    <w:p>
      <w:r>
        <w:t>2.1.3 虚拟键盘</w:t>
      </w:r>
    </w:p>
    <w:p>
      <w:r>
        <w:t>- 动态显示：显示虚拟键盘，实时同步用户按键。</w:t>
      </w:r>
    </w:p>
    <w:p>
      <w:r>
        <w:t>- 按键反馈：正确键显示绿色，错误键显示红色。</w:t>
      </w:r>
    </w:p>
    <w:p>
      <w:r>
        <w:t>- 辅助提示：高亮目标按键，提供动态引导。</w:t>
      </w:r>
    </w:p>
    <w:p>
      <w:r>
        <w:t>2.1.4 数据管理</w:t>
      </w:r>
    </w:p>
    <w:p>
      <w:r>
        <w:t>- 本地存储：用户信息和进度记录 (`user_profile.json`)。</w:t>
      </w:r>
    </w:p>
    <w:p>
      <w:r>
        <w:t>- 日志记录：保存练习结果 (`practice_log.txt`)。</w:t>
      </w:r>
    </w:p>
    <w:p>
      <w:pPr>
        <w:pStyle w:val="Heading3"/>
      </w:pPr>
      <w:r>
        <w:t>2.2 跨平台支持</w:t>
      </w:r>
    </w:p>
    <w:p>
      <w:r>
        <w:t>支持mac、PC和手机端，采用响应式设计与跨平台技术栈，确保用户体验一致。</w:t>
      </w:r>
    </w:p>
    <w:p>
      <w:pPr>
        <w:pStyle w:val="Heading2"/>
      </w:pPr>
      <w:r>
        <w:t>3. 架构设计</w:t>
      </w:r>
    </w:p>
    <w:p>
      <w:r>
        <w:t>采用前后端分离架构，前端使用React.js或Vue.js构建用户界面，后端使用Python（Flask）处理逻辑，并通过Electron和React Native实现跨平台适配。</w:t>
      </w:r>
    </w:p>
    <w:p>
      <w:pPr>
        <w:pStyle w:val="Heading3"/>
      </w:pPr>
      <w:r>
        <w:t>3.1 系统模块</w:t>
      </w:r>
    </w:p>
    <w:p>
      <w:r>
        <w:t>- 用户管理模块：输入姓名与选择形象。</w:t>
      </w:r>
    </w:p>
    <w:p>
      <w:r>
        <w:t>- 练习模块：加载本地内容并提供实时反馈。</w:t>
      </w:r>
    </w:p>
    <w:p>
      <w:r>
        <w:t>- 虚拟键盘模块：监听按键事件，实时更新键盘状态。</w:t>
      </w:r>
    </w:p>
    <w:p>
      <w:r>
        <w:t>- 数据管理模块：保存用户进度到JSON文件。</w:t>
      </w:r>
    </w:p>
    <w:p>
      <w:r>
        <w:t>- 动画与音效模块：播放任务完成动画与按键音效。</w:t>
      </w:r>
    </w:p>
    <w:p>
      <w:pPr>
        <w:pStyle w:val="Heading2"/>
      </w:pPr>
      <w:r>
        <w:t>4. 资源与交付计划</w:t>
      </w:r>
    </w:p>
    <w:p>
      <w:r>
        <w:t>4.1 资源需求</w:t>
      </w:r>
    </w:p>
    <w:p>
      <w:r>
        <w:t>- 音效素材：按键音效与任务完成音效。</w:t>
      </w:r>
    </w:p>
    <w:p>
      <w:r>
        <w:t>- 图像素材：角色、背景、动画和道具图标。</w:t>
      </w:r>
    </w:p>
    <w:p>
      <w:r>
        <w:t>4.2 开发计划</w:t>
      </w:r>
    </w:p>
    <w:p>
      <w:r>
        <w:t>- 第1周：搭建基础架构，完成用户管理与数据存储模块。</w:t>
      </w:r>
    </w:p>
    <w:p>
      <w:r>
        <w:t>- 第2周：开发练习模块与虚拟键盘模块。</w:t>
      </w:r>
    </w:p>
    <w:p>
      <w:r>
        <w:t>- 第3周：实现动画与音效模块。</w:t>
      </w:r>
    </w:p>
    <w:p>
      <w:r>
        <w:t>- 第4周：集成跨平台功能并测试。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